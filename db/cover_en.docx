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  <w:r>
        <w:t>Special Project Formatting Assistant</w:t>
      </w:r>
    </w:p>
    <w:p>
      <w:r>
        <w:br/>
        <w:br/>
        <w:br/>
        <w:br/>
        <w:br/>
        <w:br/>
        <w:br/>
        <w:br/>
      </w:r>
    </w:p>
    <w:p>
      <w:pPr>
        <w:jc w:val="center"/>
      </w:pPr>
      <w:r>
        <w:t>Reungwit Singla</w:t>
      </w:r>
    </w:p>
    <w:p>
      <w:pPr>
        <w:jc w:val="center"/>
      </w:pPr>
    </w:p>
    <w:p>
      <w:r>
        <w:br/>
        <w:br/>
        <w:br/>
        <w:br/>
        <w:br/>
        <w:br/>
        <w:br/>
        <w:br/>
      </w:r>
    </w:p>
    <w:p>
      <w:pPr>
        <w:jc w:val="center"/>
      </w:pPr>
      <w:r>
        <w:t>PROJECT REPORT SUBMITTED IN PARTIAL FULFILLMENT OF THE REQUIREMENTS</w:t>
      </w:r>
    </w:p>
    <w:p>
      <w:pPr>
        <w:jc w:val="center"/>
      </w:pPr>
      <w:r>
        <w:t>FOR THE BACHELOR’S DEGREE OF INDUSTRIAL TECHNOLOGY</w:t>
      </w:r>
    </w:p>
    <w:p>
      <w:pPr>
        <w:jc w:val="center"/>
      </w:pPr>
      <w:r>
        <w:t>PROGRAM IN INFORMATION TECHNOLOGY</w:t>
      </w:r>
    </w:p>
    <w:p>
      <w:pPr>
        <w:jc w:val="center"/>
      </w:pPr>
      <w:r>
        <w:t>DEPARTMENT OF INFORMATION TECHNOLOGY</w:t>
      </w:r>
    </w:p>
    <w:p>
      <w:pPr>
        <w:jc w:val="center"/>
      </w:pPr>
      <w:r>
        <w:t>FACULTY OF qqqq</w:t>
      </w:r>
    </w:p>
    <w:p>
      <w:pPr>
        <w:jc w:val="center"/>
      </w:pPr>
      <w:r>
        <w:t>KING MONGKUT'S UNIVERSITY OF TECHNOLOGY NORTH BANGKOK</w:t>
      </w:r>
    </w:p>
    <w:p>
      <w:pPr>
        <w:jc w:val="center"/>
      </w:pPr>
      <w:r>
        <w:t>ACADEMIC YEAR 2002</w:t>
      </w:r>
    </w:p>
    <w:p>
      <w:pPr>
        <w:jc w:val="center"/>
      </w:pPr>
      <w:r>
        <w:t>COPYRIGHT OF KING MONGKUT'S UNIVERSITY OF TECHNOLOGY NORTH BANGKOK</w:t>
      </w:r>
    </w:p>
    <w:sectPr w:rsidR="00FC693F" w:rsidRPr="0006063C" w:rsidSect="0003461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 w:line="240" w:lineRule="auto"/>
    </w:pPr>
    <w:rPr>
      <w:rFonts w:ascii="TH SarabunPSK" w:hAnsi="TH SarabunPSK" w:eastAsia="TH SarabunPSK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